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81F44" w14:textId="3DC8047A" w:rsidR="00BD53E5" w:rsidRPr="0024609D" w:rsidRDefault="00ED49D5" w:rsidP="00233484">
      <w:pPr>
        <w:jc w:val="center"/>
        <w:rPr>
          <w:b/>
          <w:bCs/>
          <w:sz w:val="36"/>
          <w:szCs w:val="36"/>
        </w:rPr>
      </w:pPr>
      <w:r w:rsidRPr="0024609D">
        <w:rPr>
          <w:b/>
          <w:bCs/>
          <w:sz w:val="36"/>
          <w:szCs w:val="36"/>
        </w:rPr>
        <w:t>Streaming Services Application</w:t>
      </w:r>
    </w:p>
    <w:p w14:paraId="22F47495" w14:textId="16EC9F88" w:rsidR="00BD53E5" w:rsidRPr="0024609D" w:rsidRDefault="00ED49D5" w:rsidP="00233484">
      <w:pPr>
        <w:rPr>
          <w:b/>
          <w:bCs/>
        </w:rPr>
      </w:pPr>
      <w:r w:rsidRPr="0024609D">
        <w:rPr>
          <w:b/>
          <w:bCs/>
        </w:rPr>
        <w:t xml:space="preserve">References </w:t>
      </w:r>
      <w:proofErr w:type="gramStart"/>
      <w:r w:rsidRPr="0024609D">
        <w:rPr>
          <w:b/>
          <w:bCs/>
        </w:rPr>
        <w:t>to</w:t>
      </w:r>
      <w:proofErr w:type="gramEnd"/>
      <w:r w:rsidRPr="0024609D">
        <w:rPr>
          <w:b/>
          <w:bCs/>
        </w:rPr>
        <w:t xml:space="preserve"> External Libraries</w:t>
      </w:r>
      <w:r w:rsidR="00233484" w:rsidRPr="0024609D">
        <w:rPr>
          <w:b/>
          <w:bCs/>
        </w:rPr>
        <w:t>:</w:t>
      </w:r>
    </w:p>
    <w:p w14:paraId="1976F63F" w14:textId="77777777" w:rsidR="00233484" w:rsidRDefault="00ED49D5" w:rsidP="00233484">
      <w:pPr>
        <w:pStyle w:val="ListParagraph"/>
        <w:numPr>
          <w:ilvl w:val="0"/>
          <w:numId w:val="12"/>
        </w:numPr>
      </w:pPr>
      <w:r>
        <w:t>Java Swing</w:t>
      </w:r>
      <w:r>
        <w:t>: This is what I used to build the graphical interface (like buttons, tables, and panels) for the app.</w:t>
      </w:r>
    </w:p>
    <w:p w14:paraId="1EB03E42" w14:textId="77777777" w:rsidR="00233484" w:rsidRDefault="00233484" w:rsidP="00233484">
      <w:pPr>
        <w:pStyle w:val="ListParagraph"/>
        <w:numPr>
          <w:ilvl w:val="0"/>
          <w:numId w:val="12"/>
        </w:numPr>
      </w:pPr>
      <w:r>
        <w:t xml:space="preserve"> </w:t>
      </w:r>
      <w:r w:rsidR="00ED49D5">
        <w:t>JDBC</w:t>
      </w:r>
      <w:r w:rsidR="00ED49D5">
        <w:t>: This is how the app connects to MySQL to fetch and update data.</w:t>
      </w:r>
    </w:p>
    <w:p w14:paraId="51D296B6" w14:textId="77777777" w:rsidR="00233484" w:rsidRDefault="00ED49D5" w:rsidP="00233484">
      <w:pPr>
        <w:pStyle w:val="ListParagraph"/>
        <w:numPr>
          <w:ilvl w:val="0"/>
          <w:numId w:val="12"/>
        </w:numPr>
      </w:pPr>
      <w:r>
        <w:t>MySQL JDBC Driver</w:t>
      </w:r>
      <w:r>
        <w:t>: Needed to connect MySQL with Java.</w:t>
      </w:r>
    </w:p>
    <w:p w14:paraId="17293BCB" w14:textId="47959DC6" w:rsidR="00BD53E5" w:rsidRDefault="00ED49D5" w:rsidP="00233484">
      <w:pPr>
        <w:pStyle w:val="ListParagraph"/>
        <w:numPr>
          <w:ilvl w:val="0"/>
          <w:numId w:val="12"/>
        </w:numPr>
      </w:pPr>
      <w:proofErr w:type="spellStart"/>
      <w:r>
        <w:t>JTable</w:t>
      </w:r>
      <w:proofErr w:type="spellEnd"/>
      <w:r>
        <w:t>: Used for displaying data in a table format and making the rows interactive (like adding and removing items).</w:t>
      </w:r>
      <w:r>
        <w:br/>
        <w:t xml:space="preserve">    </w:t>
      </w:r>
    </w:p>
    <w:p w14:paraId="23E78F0C" w14:textId="77777777" w:rsidR="00BD53E5" w:rsidRPr="0024609D" w:rsidRDefault="00ED49D5" w:rsidP="00233484">
      <w:pPr>
        <w:rPr>
          <w:b/>
          <w:bCs/>
        </w:rPr>
      </w:pPr>
      <w:r w:rsidRPr="0024609D">
        <w:rPr>
          <w:b/>
          <w:bCs/>
        </w:rPr>
        <w:t>Example citation format:</w:t>
      </w:r>
    </w:p>
    <w:p w14:paraId="53A4FF3C" w14:textId="77777777" w:rsidR="00233484" w:rsidRDefault="00ED49D5" w:rsidP="00233484">
      <w:pPr>
        <w:pStyle w:val="ListParagraph"/>
        <w:numPr>
          <w:ilvl w:val="0"/>
          <w:numId w:val="13"/>
        </w:numPr>
      </w:pPr>
      <w:r>
        <w:t xml:space="preserve">Java Swing </w:t>
      </w:r>
      <w:r w:rsidR="00233484">
        <w:t xml:space="preserve">- </w:t>
      </w:r>
      <w:r>
        <w:t xml:space="preserve">Retrieved from </w:t>
      </w:r>
      <w:hyperlink r:id="rId6" w:history="1">
        <w:r w:rsidR="00233484" w:rsidRPr="00F372D9">
          <w:rPr>
            <w:rStyle w:val="Hyperlink"/>
          </w:rPr>
          <w:t>https://docs.oracle.com/javase/8/docs/api/javax/swing/package-summary.html</w:t>
        </w:r>
      </w:hyperlink>
    </w:p>
    <w:p w14:paraId="2B1C2928" w14:textId="77777777" w:rsidR="00233484" w:rsidRDefault="00ED49D5" w:rsidP="00233484">
      <w:pPr>
        <w:pStyle w:val="ListParagraph"/>
        <w:numPr>
          <w:ilvl w:val="0"/>
          <w:numId w:val="13"/>
        </w:numPr>
      </w:pPr>
      <w:r>
        <w:t xml:space="preserve">JDBC - </w:t>
      </w:r>
      <w:r>
        <w:t xml:space="preserve">Retrieved from </w:t>
      </w:r>
      <w:hyperlink r:id="rId7" w:history="1">
        <w:r w:rsidR="00233484" w:rsidRPr="00F372D9">
          <w:rPr>
            <w:rStyle w:val="Hyperlink"/>
          </w:rPr>
          <w:t>https://docs.oracle.com/javase/8/docs/api/java/sql/package-summary.html</w:t>
        </w:r>
      </w:hyperlink>
    </w:p>
    <w:p w14:paraId="0132010C" w14:textId="3C83E605" w:rsidR="00233484" w:rsidRDefault="00ED49D5" w:rsidP="00233484">
      <w:pPr>
        <w:pStyle w:val="ListParagraph"/>
        <w:numPr>
          <w:ilvl w:val="0"/>
          <w:numId w:val="13"/>
        </w:numPr>
      </w:pPr>
      <w:r>
        <w:t xml:space="preserve">MySQL JDBC Driver - </w:t>
      </w:r>
      <w:r>
        <w:t xml:space="preserve">Retrieved from </w:t>
      </w:r>
      <w:hyperlink r:id="rId8" w:history="1">
        <w:r w:rsidR="00233484" w:rsidRPr="00F372D9">
          <w:rPr>
            <w:rStyle w:val="Hyperlink"/>
          </w:rPr>
          <w:t>https://dev.mysql.com/downloads/connector/j/</w:t>
        </w:r>
      </w:hyperlink>
    </w:p>
    <w:p w14:paraId="056790F6" w14:textId="285EFFB4" w:rsidR="00BD53E5" w:rsidRDefault="00BD53E5" w:rsidP="00233484">
      <w:pPr>
        <w:ind w:left="195"/>
      </w:pPr>
    </w:p>
    <w:p w14:paraId="7130D96C" w14:textId="3B6FFAAC" w:rsidR="00BD53E5" w:rsidRPr="0024609D" w:rsidRDefault="00ED49D5" w:rsidP="00233484">
      <w:pPr>
        <w:rPr>
          <w:b/>
          <w:bCs/>
          <w:sz w:val="26"/>
          <w:szCs w:val="26"/>
        </w:rPr>
      </w:pPr>
      <w:r w:rsidRPr="0024609D">
        <w:rPr>
          <w:b/>
          <w:bCs/>
          <w:sz w:val="26"/>
          <w:szCs w:val="26"/>
        </w:rPr>
        <w:t>Complete Installation Instructions</w:t>
      </w:r>
      <w:r w:rsidR="0024609D" w:rsidRPr="0024609D">
        <w:rPr>
          <w:b/>
          <w:bCs/>
          <w:sz w:val="26"/>
          <w:szCs w:val="26"/>
        </w:rPr>
        <w:t>:</w:t>
      </w:r>
    </w:p>
    <w:p w14:paraId="56D03DEC" w14:textId="70CC628E" w:rsidR="00233484" w:rsidRPr="0024609D" w:rsidRDefault="00ED49D5" w:rsidP="0024609D">
      <w:pPr>
        <w:pStyle w:val="ListParagraph"/>
        <w:numPr>
          <w:ilvl w:val="0"/>
          <w:numId w:val="14"/>
        </w:numPr>
        <w:rPr>
          <w:b/>
          <w:bCs/>
        </w:rPr>
      </w:pPr>
      <w:r w:rsidRPr="0024609D">
        <w:rPr>
          <w:b/>
          <w:bCs/>
        </w:rPr>
        <w:t>What you’ll need:</w:t>
      </w:r>
    </w:p>
    <w:p w14:paraId="7D4FE4BC" w14:textId="77777777" w:rsidR="00233484" w:rsidRDefault="00ED49D5" w:rsidP="0024609D">
      <w:pPr>
        <w:pStyle w:val="ListParagraph"/>
        <w:numPr>
          <w:ilvl w:val="1"/>
          <w:numId w:val="14"/>
        </w:numPr>
      </w:pPr>
      <w:r>
        <w:t>Java Development Kit (JDK)</w:t>
      </w:r>
      <w:r>
        <w:t xml:space="preserve">: Make sure you have </w:t>
      </w:r>
      <w:r>
        <w:t>JDK 8 or later</w:t>
      </w:r>
      <w:r>
        <w:t xml:space="preserve">. </w:t>
      </w:r>
    </w:p>
    <w:p w14:paraId="67E57C8B" w14:textId="77777777" w:rsidR="00233484" w:rsidRDefault="00ED49D5" w:rsidP="0024609D">
      <w:pPr>
        <w:pStyle w:val="ListParagraph"/>
        <w:numPr>
          <w:ilvl w:val="1"/>
          <w:numId w:val="14"/>
        </w:numPr>
      </w:pPr>
      <w:r>
        <w:t>MySQL Database</w:t>
      </w:r>
      <w:r>
        <w:t>: Make sure MySQL is installed and running.</w:t>
      </w:r>
    </w:p>
    <w:p w14:paraId="6AFE1D2A" w14:textId="7B43822A" w:rsidR="00233484" w:rsidRDefault="00ED49D5" w:rsidP="0024609D">
      <w:pPr>
        <w:pStyle w:val="ListParagraph"/>
        <w:numPr>
          <w:ilvl w:val="1"/>
          <w:numId w:val="14"/>
        </w:numPr>
      </w:pPr>
      <w:r>
        <w:t>MySQL JDBC Driver</w:t>
      </w:r>
      <w:r>
        <w:t>: You'll also need the MySQL JDBC driver for connecting Java to MySQL</w:t>
      </w:r>
      <w:r w:rsidR="00233484">
        <w:t>.</w:t>
      </w:r>
    </w:p>
    <w:p w14:paraId="73F67870" w14:textId="77777777" w:rsidR="00233484" w:rsidRPr="0024609D" w:rsidRDefault="00ED49D5" w:rsidP="0024609D">
      <w:pPr>
        <w:pStyle w:val="ListParagraph"/>
        <w:numPr>
          <w:ilvl w:val="0"/>
          <w:numId w:val="14"/>
        </w:numPr>
        <w:rPr>
          <w:b/>
          <w:bCs/>
        </w:rPr>
      </w:pPr>
      <w:r w:rsidRPr="0024609D">
        <w:rPr>
          <w:b/>
          <w:bCs/>
        </w:rPr>
        <w:t>Steps</w:t>
      </w:r>
      <w:r w:rsidRPr="0024609D">
        <w:rPr>
          <w:b/>
          <w:bCs/>
        </w:rPr>
        <w:t>:</w:t>
      </w:r>
    </w:p>
    <w:p w14:paraId="129B0978" w14:textId="77777777" w:rsidR="00233484" w:rsidRDefault="00233484" w:rsidP="0024609D">
      <w:pPr>
        <w:pStyle w:val="ListParagraph"/>
        <w:numPr>
          <w:ilvl w:val="1"/>
          <w:numId w:val="14"/>
        </w:numPr>
      </w:pPr>
      <w:r>
        <w:t>D</w:t>
      </w:r>
      <w:r w:rsidR="00ED49D5">
        <w:t>ownload the project files.</w:t>
      </w:r>
    </w:p>
    <w:p w14:paraId="133D6EB8" w14:textId="77777777" w:rsidR="00233484" w:rsidRDefault="00ED49D5" w:rsidP="0024609D">
      <w:pPr>
        <w:pStyle w:val="ListParagraph"/>
        <w:numPr>
          <w:ilvl w:val="1"/>
          <w:numId w:val="14"/>
        </w:numPr>
      </w:pPr>
      <w:r>
        <w:t xml:space="preserve">Make sure MySQL is running, and create a database called </w:t>
      </w:r>
      <w:r w:rsidR="00233484">
        <w:t>“</w:t>
      </w:r>
      <w:proofErr w:type="spellStart"/>
      <w:r>
        <w:t>streaming_services</w:t>
      </w:r>
      <w:proofErr w:type="spellEnd"/>
      <w:r w:rsidR="00233484">
        <w:t>”</w:t>
      </w:r>
      <w:r>
        <w:t>.</w:t>
      </w:r>
    </w:p>
    <w:p w14:paraId="5C0B0FFC" w14:textId="77777777" w:rsidR="00233484" w:rsidRDefault="00ED49D5" w:rsidP="0024609D">
      <w:pPr>
        <w:pStyle w:val="ListParagraph"/>
        <w:numPr>
          <w:ilvl w:val="1"/>
          <w:numId w:val="14"/>
        </w:numPr>
      </w:pPr>
      <w:r>
        <w:t>Run these SQL commands to set up the database schema:</w:t>
      </w:r>
    </w:p>
    <w:p w14:paraId="3B7D66D7" w14:textId="77777777" w:rsidR="00233484" w:rsidRDefault="00ED49D5" w:rsidP="0024609D">
      <w:pPr>
        <w:pStyle w:val="ListParagraph"/>
        <w:numPr>
          <w:ilvl w:val="1"/>
          <w:numId w:val="14"/>
        </w:numPr>
      </w:pPr>
      <w:r>
        <w:t xml:space="preserve">CREATE DATABASE </w:t>
      </w:r>
      <w:proofErr w:type="spellStart"/>
      <w:r>
        <w:t>streaming_</w:t>
      </w:r>
      <w:proofErr w:type="gramStart"/>
      <w:r>
        <w:t>services</w:t>
      </w:r>
      <w:proofErr w:type="spellEnd"/>
      <w:r>
        <w:t>;</w:t>
      </w:r>
      <w:proofErr w:type="gramEnd"/>
    </w:p>
    <w:p w14:paraId="1226A901" w14:textId="77777777" w:rsidR="00233484" w:rsidRDefault="00ED49D5" w:rsidP="0024609D">
      <w:pPr>
        <w:pStyle w:val="ListParagraph"/>
        <w:numPr>
          <w:ilvl w:val="1"/>
          <w:numId w:val="14"/>
        </w:numPr>
      </w:pPr>
      <w:r>
        <w:t xml:space="preserve">USE </w:t>
      </w:r>
      <w:proofErr w:type="spellStart"/>
      <w:r>
        <w:t>streaming_</w:t>
      </w:r>
      <w:proofErr w:type="gramStart"/>
      <w:r>
        <w:t>services</w:t>
      </w:r>
      <w:proofErr w:type="spellEnd"/>
      <w:r>
        <w:t>;</w:t>
      </w:r>
      <w:proofErr w:type="gramEnd"/>
    </w:p>
    <w:p w14:paraId="2506D561" w14:textId="77777777" w:rsidR="00233484" w:rsidRDefault="00ED49D5" w:rsidP="0024609D">
      <w:pPr>
        <w:pStyle w:val="ListParagraph"/>
        <w:numPr>
          <w:ilvl w:val="1"/>
          <w:numId w:val="14"/>
        </w:numPr>
      </w:pPr>
      <w:r>
        <w:t>Create necessary tables (</w:t>
      </w:r>
      <w:r w:rsidR="00233484">
        <w:t>in the folder</w:t>
      </w:r>
      <w:r>
        <w:t>)</w:t>
      </w:r>
    </w:p>
    <w:p w14:paraId="79E3399C" w14:textId="77777777" w:rsidR="00233484" w:rsidRDefault="00ED49D5" w:rsidP="0024609D">
      <w:pPr>
        <w:pStyle w:val="ListParagraph"/>
        <w:numPr>
          <w:ilvl w:val="1"/>
          <w:numId w:val="14"/>
        </w:numPr>
      </w:pPr>
      <w:r>
        <w:t xml:space="preserve">Import the </w:t>
      </w:r>
      <w:r>
        <w:t>MySQL JDBC driver</w:t>
      </w:r>
      <w:r>
        <w:t xml:space="preserve"> into your project.</w:t>
      </w:r>
    </w:p>
    <w:p w14:paraId="64F717B1" w14:textId="77777777" w:rsidR="00233484" w:rsidRDefault="00ED49D5" w:rsidP="0024609D">
      <w:pPr>
        <w:pStyle w:val="ListParagraph"/>
        <w:numPr>
          <w:ilvl w:val="1"/>
          <w:numId w:val="14"/>
        </w:numPr>
      </w:pPr>
      <w:r>
        <w:t xml:space="preserve">In </w:t>
      </w:r>
      <w:r>
        <w:t>Eclipse</w:t>
      </w:r>
      <w:r>
        <w:t>, just add the MySQL JDBC JAR file to your project libraries.</w:t>
      </w:r>
    </w:p>
    <w:p w14:paraId="7FB3351B" w14:textId="77777777" w:rsidR="00233484" w:rsidRDefault="00ED49D5" w:rsidP="0024609D">
      <w:pPr>
        <w:pStyle w:val="ListParagraph"/>
        <w:numPr>
          <w:ilvl w:val="1"/>
          <w:numId w:val="14"/>
        </w:numPr>
      </w:pPr>
      <w:r>
        <w:t>Update the database connection details in your code (e.g., username, password, JDBC URL).</w:t>
      </w:r>
    </w:p>
    <w:p w14:paraId="3AA4D09B" w14:textId="77777777" w:rsidR="00233484" w:rsidRDefault="00ED49D5" w:rsidP="0024609D">
      <w:pPr>
        <w:pStyle w:val="ListParagraph"/>
        <w:numPr>
          <w:ilvl w:val="1"/>
          <w:numId w:val="14"/>
        </w:numPr>
      </w:pPr>
      <w:r>
        <w:t>Compile and run the Java code.</w:t>
      </w:r>
    </w:p>
    <w:p w14:paraId="55E4A4E5" w14:textId="77777777" w:rsidR="0024609D" w:rsidRDefault="0024609D" w:rsidP="0024609D"/>
    <w:p w14:paraId="79C3F58B" w14:textId="32849BC4" w:rsidR="0024609D" w:rsidRPr="0024609D" w:rsidRDefault="00ED49D5" w:rsidP="0024609D">
      <w:pPr>
        <w:pStyle w:val="ListParagraph"/>
        <w:numPr>
          <w:ilvl w:val="0"/>
          <w:numId w:val="17"/>
        </w:numPr>
        <w:rPr>
          <w:b/>
          <w:bCs/>
        </w:rPr>
      </w:pPr>
      <w:r w:rsidRPr="0024609D">
        <w:rPr>
          <w:b/>
          <w:bCs/>
        </w:rPr>
        <w:lastRenderedPageBreak/>
        <w:t>Features</w:t>
      </w:r>
      <w:r w:rsidRPr="0024609D">
        <w:rPr>
          <w:b/>
          <w:bCs/>
        </w:rPr>
        <w:t>:</w:t>
      </w:r>
    </w:p>
    <w:p w14:paraId="280A1DE5" w14:textId="77777777" w:rsidR="0024609D" w:rsidRDefault="00ED49D5" w:rsidP="0024609D">
      <w:pPr>
        <w:pStyle w:val="ListParagraph"/>
        <w:numPr>
          <w:ilvl w:val="1"/>
          <w:numId w:val="17"/>
        </w:numPr>
      </w:pPr>
      <w:r>
        <w:t>Search by Title</w:t>
      </w:r>
      <w:r>
        <w:t xml:space="preserve">: Type in a movie or TV show title and click </w:t>
      </w:r>
      <w:r>
        <w:t>Search</w:t>
      </w:r>
      <w:r>
        <w:t xml:space="preserve"> to find matching results.</w:t>
      </w:r>
    </w:p>
    <w:p w14:paraId="26AB6552" w14:textId="5F3EC2CF" w:rsidR="0024609D" w:rsidRDefault="00ED49D5" w:rsidP="0024609D">
      <w:pPr>
        <w:pStyle w:val="ListParagraph"/>
        <w:numPr>
          <w:ilvl w:val="1"/>
          <w:numId w:val="17"/>
        </w:numPr>
      </w:pPr>
      <w:r>
        <w:t>Search by Platform, Type, and Year</w:t>
      </w:r>
      <w:r>
        <w:t>: Search for content on specific platforms (Netflix, Hulu, etc.), by type (Movie/TV Show), and by year.</w:t>
      </w:r>
    </w:p>
    <w:p w14:paraId="44C999F0" w14:textId="3A35F077" w:rsidR="0024609D" w:rsidRDefault="00ED49D5" w:rsidP="0024609D">
      <w:pPr>
        <w:pStyle w:val="ListParagraph"/>
        <w:numPr>
          <w:ilvl w:val="1"/>
          <w:numId w:val="17"/>
        </w:numPr>
      </w:pPr>
      <w:r>
        <w:t>Search by Genre</w:t>
      </w:r>
      <w:r>
        <w:t>: Choose a genre and filter content based on that genre.</w:t>
      </w:r>
    </w:p>
    <w:p w14:paraId="1014F34E" w14:textId="41421EA0" w:rsidR="0024609D" w:rsidRDefault="00233484" w:rsidP="0024609D">
      <w:pPr>
        <w:pStyle w:val="ListParagraph"/>
        <w:numPr>
          <w:ilvl w:val="1"/>
          <w:numId w:val="17"/>
        </w:numPr>
      </w:pPr>
      <w:r>
        <w:t>Search by Genre: Choose a genre and filter content based on that genre.</w:t>
      </w:r>
    </w:p>
    <w:p w14:paraId="2FCE0597" w14:textId="77777777" w:rsidR="0024609D" w:rsidRDefault="00ED49D5" w:rsidP="0024609D">
      <w:pPr>
        <w:pStyle w:val="ListParagraph"/>
        <w:numPr>
          <w:ilvl w:val="1"/>
          <w:numId w:val="17"/>
        </w:numPr>
      </w:pPr>
      <w:r>
        <w:t>Watchlist</w:t>
      </w:r>
      <w:r>
        <w:t>:</w:t>
      </w:r>
    </w:p>
    <w:p w14:paraId="6309035C" w14:textId="77777777" w:rsidR="0024609D" w:rsidRDefault="00ED49D5" w:rsidP="0024609D">
      <w:pPr>
        <w:pStyle w:val="ListParagraph"/>
        <w:numPr>
          <w:ilvl w:val="2"/>
          <w:numId w:val="17"/>
        </w:numPr>
      </w:pPr>
      <w:r>
        <w:t>Add to Watchlist</w:t>
      </w:r>
      <w:r>
        <w:t xml:space="preserve">: Select a movie/show from the search results and click </w:t>
      </w:r>
      <w:r>
        <w:t>Add to Watchlist</w:t>
      </w:r>
      <w:r>
        <w:t xml:space="preserve"> to save it.</w:t>
      </w:r>
      <w:r w:rsidR="0024609D">
        <w:br/>
      </w:r>
      <w:r>
        <w:t>View Watchlist</w:t>
      </w:r>
      <w:r>
        <w:t xml:space="preserve">: Click </w:t>
      </w:r>
      <w:r>
        <w:t>View Watchlist</w:t>
      </w:r>
      <w:r>
        <w:t xml:space="preserve"> to see everything you've added.</w:t>
      </w:r>
    </w:p>
    <w:p w14:paraId="60275058" w14:textId="77777777" w:rsidR="0024609D" w:rsidRDefault="00ED49D5" w:rsidP="0024609D">
      <w:pPr>
        <w:pStyle w:val="ListParagraph"/>
        <w:numPr>
          <w:ilvl w:val="2"/>
          <w:numId w:val="17"/>
        </w:numPr>
      </w:pPr>
      <w:r>
        <w:t>Remove from Watchlist</w:t>
      </w:r>
      <w:r>
        <w:t xml:space="preserve">: Each item in your watchlist has a </w:t>
      </w:r>
      <w:r>
        <w:t>Remove</w:t>
      </w:r>
      <w:r>
        <w:t xml:space="preserve"> button next to it. Click it to remove items from the list.</w:t>
      </w:r>
    </w:p>
    <w:p w14:paraId="1A2796E7" w14:textId="77777777" w:rsidR="0024609D" w:rsidRDefault="00ED49D5" w:rsidP="0024609D">
      <w:pPr>
        <w:pStyle w:val="ListParagraph"/>
        <w:numPr>
          <w:ilvl w:val="1"/>
          <w:numId w:val="17"/>
        </w:numPr>
      </w:pPr>
      <w:r>
        <w:t>Random Titles</w:t>
      </w:r>
      <w:r>
        <w:t xml:space="preserve">: Want a surprise? Hit </w:t>
      </w:r>
      <w:r>
        <w:t>Surprise me!</w:t>
      </w:r>
      <w:r>
        <w:t xml:space="preserve"> to get 5 random titles from the database.</w:t>
      </w:r>
    </w:p>
    <w:p w14:paraId="0F3C45C8" w14:textId="77777777" w:rsidR="0024609D" w:rsidRDefault="0024609D" w:rsidP="0024609D"/>
    <w:p w14:paraId="2AA937F3" w14:textId="77777777" w:rsidR="0024609D" w:rsidRPr="0024609D" w:rsidRDefault="00ED49D5" w:rsidP="0024609D">
      <w:pPr>
        <w:pStyle w:val="ListParagraph"/>
        <w:numPr>
          <w:ilvl w:val="0"/>
          <w:numId w:val="17"/>
        </w:numPr>
        <w:rPr>
          <w:b/>
          <w:bCs/>
        </w:rPr>
      </w:pPr>
      <w:r w:rsidRPr="0024609D">
        <w:rPr>
          <w:b/>
          <w:bCs/>
        </w:rPr>
        <w:t>How to Use</w:t>
      </w:r>
      <w:r w:rsidRPr="0024609D">
        <w:rPr>
          <w:b/>
          <w:bCs/>
        </w:rPr>
        <w:t>:</w:t>
      </w:r>
    </w:p>
    <w:p w14:paraId="36BF075D" w14:textId="6646EF6F" w:rsidR="0024609D" w:rsidRDefault="00ED49D5" w:rsidP="0024609D">
      <w:pPr>
        <w:pStyle w:val="ListParagraph"/>
        <w:numPr>
          <w:ilvl w:val="1"/>
          <w:numId w:val="17"/>
        </w:numPr>
      </w:pPr>
      <w:r>
        <w:t xml:space="preserve">For </w:t>
      </w:r>
      <w:r>
        <w:t>Search by Title</w:t>
      </w:r>
      <w:r>
        <w:t>, just type in the title of a movie or show you're interested in.</w:t>
      </w:r>
    </w:p>
    <w:p w14:paraId="5FEB0D0B" w14:textId="13529B43" w:rsidR="0024609D" w:rsidRDefault="00ED49D5" w:rsidP="0024609D">
      <w:pPr>
        <w:pStyle w:val="ListParagraph"/>
        <w:numPr>
          <w:ilvl w:val="1"/>
          <w:numId w:val="17"/>
        </w:numPr>
      </w:pPr>
      <w:r>
        <w:t xml:space="preserve">If you're looking for something on a specific platform, fill out the </w:t>
      </w:r>
      <w:r>
        <w:t>Search by Platform, Type, and Year</w:t>
      </w:r>
      <w:r>
        <w:t xml:space="preserve"> section.</w:t>
      </w:r>
    </w:p>
    <w:p w14:paraId="13527E9A" w14:textId="0EE8508B" w:rsidR="0024609D" w:rsidRDefault="00ED49D5" w:rsidP="0024609D">
      <w:pPr>
        <w:pStyle w:val="ListParagraph"/>
        <w:numPr>
          <w:ilvl w:val="1"/>
          <w:numId w:val="17"/>
        </w:numPr>
      </w:pPr>
      <w:r>
        <w:t xml:space="preserve">Choose a </w:t>
      </w:r>
      <w:r>
        <w:t>Genre</w:t>
      </w:r>
      <w:r>
        <w:t xml:space="preserve"> and hit </w:t>
      </w:r>
      <w:r>
        <w:t>Search</w:t>
      </w:r>
      <w:r>
        <w:t>.</w:t>
      </w:r>
    </w:p>
    <w:p w14:paraId="4740800F" w14:textId="5C5F2FE2" w:rsidR="0024609D" w:rsidRDefault="00ED49D5" w:rsidP="0024609D">
      <w:pPr>
        <w:pStyle w:val="ListParagraph"/>
        <w:numPr>
          <w:ilvl w:val="1"/>
          <w:numId w:val="17"/>
        </w:numPr>
      </w:pPr>
      <w:r>
        <w:t xml:space="preserve">Want to add something to your </w:t>
      </w:r>
      <w:proofErr w:type="gramStart"/>
      <w:r>
        <w:t>watchlist</w:t>
      </w:r>
      <w:proofErr w:type="gramEnd"/>
      <w:r>
        <w:t xml:space="preserve">? Click </w:t>
      </w:r>
      <w:r>
        <w:t>Add to Watchlist</w:t>
      </w:r>
      <w:r>
        <w:t xml:space="preserve"> after selecting a title from the search results.</w:t>
      </w:r>
    </w:p>
    <w:p w14:paraId="566317E3" w14:textId="2BEE1E26" w:rsidR="0024609D" w:rsidRDefault="00ED49D5" w:rsidP="0024609D">
      <w:pPr>
        <w:pStyle w:val="ListParagraph"/>
        <w:numPr>
          <w:ilvl w:val="1"/>
          <w:numId w:val="17"/>
        </w:numPr>
      </w:pPr>
      <w:r>
        <w:t xml:space="preserve">To see your saved items, click </w:t>
      </w:r>
      <w:r>
        <w:t>View Watchlist</w:t>
      </w:r>
      <w:r>
        <w:t>.</w:t>
      </w:r>
    </w:p>
    <w:p w14:paraId="7932019C" w14:textId="67B16628" w:rsidR="0024609D" w:rsidRDefault="00ED49D5" w:rsidP="0024609D">
      <w:pPr>
        <w:pStyle w:val="ListParagraph"/>
        <w:numPr>
          <w:ilvl w:val="1"/>
          <w:numId w:val="17"/>
        </w:numPr>
      </w:pPr>
      <w:r>
        <w:t xml:space="preserve">You can remove items from your watchlist by clicking </w:t>
      </w:r>
      <w:r>
        <w:t>Remove</w:t>
      </w:r>
      <w:r>
        <w:t xml:space="preserve"> next to them </w:t>
      </w:r>
      <w:proofErr w:type="gramStart"/>
      <w:r>
        <w:t>in</w:t>
      </w:r>
      <w:proofErr w:type="gramEnd"/>
      <w:r>
        <w:t xml:space="preserve"> the table.</w:t>
      </w:r>
    </w:p>
    <w:p w14:paraId="51EDB28B" w14:textId="17A0A2EE" w:rsidR="00BD53E5" w:rsidRDefault="00ED49D5" w:rsidP="0024609D">
      <w:pPr>
        <w:pStyle w:val="ListParagraph"/>
        <w:numPr>
          <w:ilvl w:val="1"/>
          <w:numId w:val="17"/>
        </w:numPr>
      </w:pPr>
      <w:r>
        <w:t xml:space="preserve">Feeling adventurous? Hit </w:t>
      </w:r>
      <w:r>
        <w:t>Surprise me!</w:t>
      </w:r>
      <w:r>
        <w:t xml:space="preserve"> to get 5 random titles.</w:t>
      </w:r>
      <w:r>
        <w:br/>
        <w:t xml:space="preserve">    </w:t>
      </w:r>
    </w:p>
    <w:p w14:paraId="2A217C84" w14:textId="77777777" w:rsidR="0024609D" w:rsidRPr="0024609D" w:rsidRDefault="00ED49D5" w:rsidP="00233484">
      <w:pPr>
        <w:rPr>
          <w:b/>
          <w:bCs/>
        </w:rPr>
      </w:pPr>
      <w:r w:rsidRPr="0024609D">
        <w:rPr>
          <w:b/>
          <w:bCs/>
        </w:rPr>
        <w:t>Optional Comments or Instructions</w:t>
      </w:r>
    </w:p>
    <w:p w14:paraId="0EA74E0B" w14:textId="47D3F9C3" w:rsidR="0024609D" w:rsidRDefault="00ED49D5" w:rsidP="00233484">
      <w:r>
        <w:br/>
      </w:r>
      <w:r>
        <w:t>Primary Keys and Relationships</w:t>
      </w:r>
      <w:r>
        <w:t>:</w:t>
      </w:r>
    </w:p>
    <w:p w14:paraId="738A5E87" w14:textId="01254A7D" w:rsidR="0024609D" w:rsidRDefault="00ED49D5" w:rsidP="00233484">
      <w:r>
        <w:t xml:space="preserve">If you added primary keys to tables or related data, describe how. For instance, the </w:t>
      </w:r>
      <w:r w:rsidR="0024609D">
        <w:t>‘</w:t>
      </w:r>
      <w:proofErr w:type="spellStart"/>
      <w:r>
        <w:t>content_platform</w:t>
      </w:r>
      <w:proofErr w:type="spellEnd"/>
      <w:r w:rsidR="0024609D">
        <w:t>’</w:t>
      </w:r>
      <w:r>
        <w:t xml:space="preserve"> table connects the </w:t>
      </w:r>
      <w:r w:rsidR="0024609D">
        <w:t>‘</w:t>
      </w:r>
      <w:r>
        <w:t>Content</w:t>
      </w:r>
      <w:r w:rsidR="0024609D">
        <w:t>’</w:t>
      </w:r>
      <w:r>
        <w:t xml:space="preserve"> and </w:t>
      </w:r>
      <w:r w:rsidR="0024609D">
        <w:t>‘</w:t>
      </w:r>
      <w:r>
        <w:t>Platform</w:t>
      </w:r>
      <w:r w:rsidR="0024609D">
        <w:t>’</w:t>
      </w:r>
      <w:r>
        <w:t xml:space="preserve"> tables with a composite key. </w:t>
      </w:r>
      <w:r w:rsidR="0024609D">
        <w:t>Use</w:t>
      </w:r>
      <w:r>
        <w:t xml:space="preserve"> </w:t>
      </w:r>
      <w:r w:rsidR="0024609D">
        <w:t>‘</w:t>
      </w:r>
      <w:proofErr w:type="spellStart"/>
      <w:r>
        <w:t>content_</w:t>
      </w:r>
      <w:r>
        <w:t>id</w:t>
      </w:r>
      <w:proofErr w:type="spellEnd"/>
      <w:r w:rsidR="0024609D">
        <w:t>’</w:t>
      </w:r>
      <w:r>
        <w:t xml:space="preserve"> and </w:t>
      </w:r>
      <w:r w:rsidR="0024609D">
        <w:t>‘</w:t>
      </w:r>
      <w:proofErr w:type="spellStart"/>
      <w:r>
        <w:t>platform_id</w:t>
      </w:r>
      <w:proofErr w:type="spellEnd"/>
      <w:r w:rsidR="0024609D">
        <w:t>’</w:t>
      </w:r>
      <w:r>
        <w:t xml:space="preserve"> to ensure that a movie/show can appear on multiple platforms, and vice versa.</w:t>
      </w:r>
    </w:p>
    <w:p w14:paraId="22391674" w14:textId="77777777" w:rsidR="0024609D" w:rsidRDefault="00ED49D5" w:rsidP="00233484">
      <w:r>
        <w:t>Here's an example:</w:t>
      </w:r>
    </w:p>
    <w:p w14:paraId="406741BA" w14:textId="5BC46BE9" w:rsidR="0024609D" w:rsidRDefault="00ED49D5" w:rsidP="00233484">
      <w:r>
        <w:t xml:space="preserve">CREATE TABLE </w:t>
      </w:r>
      <w:proofErr w:type="spellStart"/>
      <w:r>
        <w:t>content_platform</w:t>
      </w:r>
      <w:proofErr w:type="spellEnd"/>
      <w:r>
        <w:t xml:space="preserve"> (</w:t>
      </w:r>
      <w:r>
        <w:br/>
        <w:t xml:space="preserve">        </w:t>
      </w:r>
      <w:proofErr w:type="spellStart"/>
      <w:r>
        <w:t>content_id</w:t>
      </w:r>
      <w:proofErr w:type="spellEnd"/>
      <w:r>
        <w:t xml:space="preserve"> INT,</w:t>
      </w:r>
      <w:r>
        <w:br/>
      </w:r>
      <w:r>
        <w:lastRenderedPageBreak/>
        <w:t xml:space="preserve">        </w:t>
      </w:r>
      <w:proofErr w:type="spellStart"/>
      <w:r>
        <w:t>platform_id</w:t>
      </w:r>
      <w:proofErr w:type="spellEnd"/>
      <w:r>
        <w:t xml:space="preserve"> INT,</w:t>
      </w:r>
      <w:r>
        <w:br/>
        <w:t xml:space="preserve">        PRIMARY KEY (</w:t>
      </w:r>
      <w:proofErr w:type="spellStart"/>
      <w:r>
        <w:t>content_id</w:t>
      </w:r>
      <w:proofErr w:type="spellEnd"/>
      <w:r>
        <w:t xml:space="preserve">, </w:t>
      </w:r>
      <w:proofErr w:type="spellStart"/>
      <w:r>
        <w:t>platform_id</w:t>
      </w:r>
      <w:proofErr w:type="spellEnd"/>
      <w:r>
        <w:t>),</w:t>
      </w:r>
      <w:r>
        <w:br/>
        <w:t xml:space="preserve">        FOREIGN KEY (</w:t>
      </w:r>
      <w:proofErr w:type="spellStart"/>
      <w:r>
        <w:t>content_id</w:t>
      </w:r>
      <w:proofErr w:type="spellEnd"/>
      <w:r>
        <w:t>) REFERENCES content(</w:t>
      </w:r>
      <w:proofErr w:type="spellStart"/>
      <w:r>
        <w:t>content_id</w:t>
      </w:r>
      <w:proofErr w:type="spellEnd"/>
      <w:r>
        <w:t>),</w:t>
      </w:r>
      <w:r>
        <w:br/>
        <w:t xml:space="preserve">        FOREIGN KEY (</w:t>
      </w:r>
      <w:proofErr w:type="spellStart"/>
      <w:r>
        <w:t>platform_id</w:t>
      </w:r>
      <w:proofErr w:type="spellEnd"/>
      <w:r>
        <w:t>) REFERENCES platform(</w:t>
      </w:r>
      <w:proofErr w:type="spellStart"/>
      <w:r>
        <w:t>platform_id</w:t>
      </w:r>
      <w:proofErr w:type="spellEnd"/>
      <w:r>
        <w:t>)</w:t>
      </w:r>
      <w:r>
        <w:br/>
        <w:t xml:space="preserve">  </w:t>
      </w:r>
      <w:proofErr w:type="gramStart"/>
      <w:r>
        <w:t xml:space="preserve">  )</w:t>
      </w:r>
      <w:proofErr w:type="gramEnd"/>
      <w:r>
        <w:t>;</w:t>
      </w:r>
    </w:p>
    <w:p w14:paraId="79C846B2" w14:textId="77777777" w:rsidR="0024609D" w:rsidRDefault="0024609D" w:rsidP="00233484"/>
    <w:p w14:paraId="45933D5D" w14:textId="77777777" w:rsidR="0024609D" w:rsidRDefault="00ED49D5" w:rsidP="00233484">
      <w:r>
        <w:t>Error Handling</w:t>
      </w:r>
      <w:r>
        <w:t>:</w:t>
      </w:r>
    </w:p>
    <w:p w14:paraId="08EFEAF6" w14:textId="373EE02D" w:rsidR="00BD53E5" w:rsidRDefault="00ED49D5" w:rsidP="00233484">
      <w:r>
        <w:t xml:space="preserve">The app handles various errors, like when the database connection fails or the user enters invalid input (e.g., invalid title or year). These errors are caught and displayed using </w:t>
      </w:r>
      <w:r w:rsidR="0024609D">
        <w:t>‘</w:t>
      </w:r>
      <w:proofErr w:type="spellStart"/>
      <w:r>
        <w:t>JOptionPane</w:t>
      </w:r>
      <w:proofErr w:type="spellEnd"/>
      <w:r w:rsidR="0024609D">
        <w:t>’</w:t>
      </w:r>
      <w:r>
        <w:t xml:space="preserve"> popups to notify users about the issue.</w:t>
      </w:r>
    </w:p>
    <w:sectPr w:rsidR="00BD53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81329E"/>
    <w:multiLevelType w:val="hybridMultilevel"/>
    <w:tmpl w:val="1010B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17CBF"/>
    <w:multiLevelType w:val="hybridMultilevel"/>
    <w:tmpl w:val="1FF6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246756"/>
    <w:multiLevelType w:val="hybridMultilevel"/>
    <w:tmpl w:val="42729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266F22"/>
    <w:multiLevelType w:val="hybridMultilevel"/>
    <w:tmpl w:val="50E4B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6E4974"/>
    <w:multiLevelType w:val="hybridMultilevel"/>
    <w:tmpl w:val="5574C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926E6C">
      <w:start w:val="2"/>
      <w:numFmt w:val="bullet"/>
      <w:lvlText w:val="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B5710"/>
    <w:multiLevelType w:val="hybridMultilevel"/>
    <w:tmpl w:val="98206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203292"/>
    <w:multiLevelType w:val="hybridMultilevel"/>
    <w:tmpl w:val="AAEA4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30F9D"/>
    <w:multiLevelType w:val="hybridMultilevel"/>
    <w:tmpl w:val="64F8E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264233">
    <w:abstractNumId w:val="8"/>
  </w:num>
  <w:num w:numId="2" w16cid:durableId="603155372">
    <w:abstractNumId w:val="6"/>
  </w:num>
  <w:num w:numId="3" w16cid:durableId="1475827785">
    <w:abstractNumId w:val="5"/>
  </w:num>
  <w:num w:numId="4" w16cid:durableId="1012300897">
    <w:abstractNumId w:val="4"/>
  </w:num>
  <w:num w:numId="5" w16cid:durableId="1107115573">
    <w:abstractNumId w:val="7"/>
  </w:num>
  <w:num w:numId="6" w16cid:durableId="95639313">
    <w:abstractNumId w:val="3"/>
  </w:num>
  <w:num w:numId="7" w16cid:durableId="810830227">
    <w:abstractNumId w:val="2"/>
  </w:num>
  <w:num w:numId="8" w16cid:durableId="13265148">
    <w:abstractNumId w:val="1"/>
  </w:num>
  <w:num w:numId="9" w16cid:durableId="178541600">
    <w:abstractNumId w:val="0"/>
  </w:num>
  <w:num w:numId="10" w16cid:durableId="1547137300">
    <w:abstractNumId w:val="13"/>
  </w:num>
  <w:num w:numId="11" w16cid:durableId="207767824">
    <w:abstractNumId w:val="12"/>
  </w:num>
  <w:num w:numId="12" w16cid:durableId="2081365910">
    <w:abstractNumId w:val="16"/>
  </w:num>
  <w:num w:numId="13" w16cid:durableId="1048067706">
    <w:abstractNumId w:val="9"/>
  </w:num>
  <w:num w:numId="14" w16cid:durableId="70543156">
    <w:abstractNumId w:val="15"/>
  </w:num>
  <w:num w:numId="15" w16cid:durableId="764886634">
    <w:abstractNumId w:val="10"/>
  </w:num>
  <w:num w:numId="16" w16cid:durableId="1169174583">
    <w:abstractNumId w:val="14"/>
  </w:num>
  <w:num w:numId="17" w16cid:durableId="9351366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43EB"/>
    <w:rsid w:val="0015074B"/>
    <w:rsid w:val="00233484"/>
    <w:rsid w:val="0024609D"/>
    <w:rsid w:val="0029639D"/>
    <w:rsid w:val="00326F90"/>
    <w:rsid w:val="00403B53"/>
    <w:rsid w:val="00A1455D"/>
    <w:rsid w:val="00AA1D8D"/>
    <w:rsid w:val="00B47730"/>
    <w:rsid w:val="00BD53E5"/>
    <w:rsid w:val="00CB0664"/>
    <w:rsid w:val="00ED49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238D1E"/>
  <w14:defaultImageDpi w14:val="300"/>
  <w15:docId w15:val="{4089405D-1A78-4A40-AE57-5BCEFFAB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334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connector/j/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oracle.com/javase/8/docs/api/java/sql/package-summary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8/docs/api/javax/swing/package-summary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 Aun Haider</cp:lastModifiedBy>
  <cp:revision>2</cp:revision>
  <dcterms:created xsi:type="dcterms:W3CDTF">2024-12-09T01:30:00Z</dcterms:created>
  <dcterms:modified xsi:type="dcterms:W3CDTF">2024-12-09T01:30:00Z</dcterms:modified>
  <cp:category/>
</cp:coreProperties>
</file>